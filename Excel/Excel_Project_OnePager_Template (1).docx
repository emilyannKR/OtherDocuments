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Excel Project: [Insert Project Title Here]</w:t>
      </w:r>
    </w:p>
    <w:p>
      <w:r>
        <w:t>Author: [Your Name Here]   |   Date: [Insert Date]   |   GitHub: [Insert GitHub Link]</w:t>
      </w:r>
    </w:p>
    <w:p>
      <w:pPr>
        <w:pStyle w:val="Heading1"/>
      </w:pPr>
      <w:r>
        <w:t>Project Overview</w:t>
      </w:r>
    </w:p>
    <w:p>
      <w:r>
        <w:t>[Brief 2–3 sentence description of the project purpose, dataset, and outcome.]</w:t>
      </w:r>
    </w:p>
    <w:p>
      <w:pPr>
        <w:pStyle w:val="Heading1"/>
      </w:pPr>
      <w:r>
        <w:t>Tools &amp; Skills Demonstrated</w:t>
      </w:r>
    </w:p>
    <w:p>
      <w:r>
        <w:t>• Excel Formulas (e.g., SUMIFS, INDEX-MATCH)</w:t>
        <w:br/>
        <w:t>• Pivot Tables &amp; Charts</w:t>
        <w:br/>
        <w:t>• Conditional Formatting</w:t>
        <w:br/>
        <w:t>• Dashboard Design</w:t>
      </w:r>
    </w:p>
    <w:p>
      <w:pPr>
        <w:pStyle w:val="Heading1"/>
      </w:pPr>
      <w:r>
        <w:t>Dashboard Snapshot</w:t>
      </w:r>
    </w:p>
    <w:p>
      <w:r>
        <w:t>[Insert screenshot of your dashboard here]</w:t>
      </w:r>
    </w:p>
    <w:p>
      <w:pPr>
        <w:pStyle w:val="Heading1"/>
      </w:pPr>
      <w:r>
        <w:t>Key Insights</w:t>
      </w:r>
    </w:p>
    <w:p>
      <w:r>
        <w:t>• [Top-performing region or metric insight]</w:t>
        <w:br/>
        <w:t>• [Top salesperson or KPI insight]</w:t>
        <w:br/>
        <w:t>• [Seasonal or trend observation]</w:t>
      </w:r>
    </w:p>
    <w:p>
      <w:pPr>
        <w:pStyle w:val="Heading1"/>
      </w:pPr>
      <w:r>
        <w:t>Learning Reflection</w:t>
      </w:r>
    </w:p>
    <w:p>
      <w:r>
        <w:t>[One sentence about what you learned or improved while doing this project.]</w:t>
      </w:r>
    </w:p>
    <w:p>
      <w:pPr>
        <w:pStyle w:val="Heading1"/>
      </w:pPr>
      <w:r>
        <w:t>Next Steps (Optional)</w:t>
      </w:r>
    </w:p>
    <w:p>
      <w:r>
        <w:t>[One line about how you would expand or improve the project.]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